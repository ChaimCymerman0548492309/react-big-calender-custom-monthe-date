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ספר פרויקט - מערכת זיהוי מצב רוח מבוססת AI</w:t>
      </w:r>
    </w:p>
    <w:p>
      <w:pPr>
        <w:pStyle w:val="Heading1"/>
      </w:pPr>
      <w:r>
        <w:t>תקציר</w:t>
      </w:r>
    </w:p>
    <w:p>
      <w:r>
        <w:t>פרויקט זה נועד לפתח מערכת חכמה לזיהוי והערכת מצבי רוח באמצעות מצלמת וידאו וטכנולוגיות מבוססות בינה מלאכותית.</w:t>
      </w:r>
    </w:p>
    <w:p>
      <w:pPr>
        <w:pStyle w:val="Heading1"/>
      </w:pPr>
      <w:r>
        <w:t>תיאור טכנולוגי</w:t>
      </w:r>
    </w:p>
    <w:p>
      <w:r>
        <w:t>המערכת עושה שימוש ב-React.js ליצירת ממשק משתמש אינטראקטיבי, בספריית Face-Api.js לזיהוי תווי פנים והבעות, וב-Firebase לניהול משתמשים ומידע.</w:t>
      </w:r>
    </w:p>
    <w:p>
      <w:pPr>
        <w:pStyle w:val="Heading1"/>
      </w:pPr>
      <w:r>
        <w:t>תיאור עסקי</w:t>
      </w:r>
    </w:p>
    <w:p>
      <w:r>
        <w:t>המערכת מיועדת לשיפור חוויית משתמש במרחבים חכמים, מתן התראות על מצבי רוח חריגים והפקת דו"חות סטטיסטיים.</w:t>
      </w:r>
    </w:p>
    <w:p>
      <w:pPr>
        <w:pStyle w:val="Heading1"/>
      </w:pPr>
      <w:r>
        <w:t>מפרט דרישות משתמש</w:t>
      </w:r>
    </w:p>
    <w:p>
      <w:r>
        <w:t>• כניסת משתמשים באמצעות אימייל וסיסמה.</w:t>
        <w:br/>
        <w:t>• הפעלת מצלמה והפעלת זיהוי מצבי רוח.</w:t>
        <w:br/>
        <w:t>• הצגת מצב הרוח הנוכחי.</w:t>
        <w:br/>
        <w:t>• תיעוד מצבי רוח לאורך זמן והצגת נתונים בטבלה ובגרף.</w:t>
      </w:r>
    </w:p>
    <w:p>
      <w:pPr>
        <w:pStyle w:val="Heading1"/>
      </w:pPr>
      <w:r>
        <w:t>דיאגרמות</w:t>
      </w:r>
    </w:p>
    <w:p>
      <w:pPr>
        <w:pStyle w:val="Heading2"/>
      </w:pPr>
      <w:r>
        <w:t>ארכיטקטורה כללית</w:t>
      </w:r>
    </w:p>
    <w:p>
      <w:r>
        <w:drawing>
          <wp:inline xmlns:a="http://schemas.openxmlformats.org/drawingml/2006/main" xmlns:pic="http://schemas.openxmlformats.org/drawingml/2006/picture">
            <wp:extent cx="5486400" cy="831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1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שרטוטים</w:t>
      </w:r>
    </w:p>
    <w:p>
      <w:r>
        <w:drawing>
          <wp:inline xmlns:a="http://schemas.openxmlformats.org/drawingml/2006/main" xmlns:pic="http://schemas.openxmlformats.org/drawingml/2006/picture">
            <wp:extent cx="3657600" cy="10751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0751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_us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0751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da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סיכום והמלצות</w:t>
      </w:r>
    </w:p>
    <w:p>
      <w:r>
        <w:t>המערכת מהווה פתרון יעיל לניטור מצבי רוח במרחבים חכמים ומומלץ להמשיך לפתח גרסאות מתקדמות הכוללות עיבוד קולי וניתוח רגשות מורכב יותר.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