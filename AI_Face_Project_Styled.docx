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EDB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פרויקט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גמר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יומן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דיגיטלי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41C5C63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מסמך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הגשה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רשמי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5B5306A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למוסד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: _________**  </w:t>
      </w:r>
    </w:p>
    <w:p w14:paraId="1B33DFA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מגיש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: _________**  </w:t>
      </w:r>
    </w:p>
    <w:p w14:paraId="301719F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.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ז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: _________**  </w:t>
      </w:r>
    </w:p>
    <w:p w14:paraId="014B5FC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תאריך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הגשה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 __/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__/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____**  </w:t>
      </w:r>
    </w:p>
    <w:p w14:paraId="43A67A0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64A57BB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3B8756B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5215CE3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**1.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תיאור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הפרויקט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299609B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רקע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7BFFD8F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לניהול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אישיים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וקבוצתיים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המאפשרת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תיאום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פגישות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,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תזכורות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ותצוגה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ויזואלית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של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לוח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הזמנים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.  </w:t>
      </w:r>
    </w:p>
    <w:p w14:paraId="2132947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2C770123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מטרות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6C73560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פיתוח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Full Stack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אימות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1FB770B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ממשק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אינטואיטיבי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תצוגת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חודש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/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שבוע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/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יום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5B6B8B7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סנכרון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נתונים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בזמן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אמת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47D271E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6F67A52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76385A0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6AE3B99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**2.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דרישות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3D54462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דרישות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פונקציונליות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65140DB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מזהה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תיאור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עדיפות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|  </w:t>
      </w:r>
    </w:p>
    <w:p w14:paraId="4D5F5DF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|----------|------------|------------|  </w:t>
      </w:r>
    </w:p>
    <w:p w14:paraId="5EA43B1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lastRenderedPageBreak/>
        <w:t xml:space="preserve">| FR-01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ממשק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ניהול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(CRUD)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גבוהה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 </w:t>
      </w:r>
    </w:p>
    <w:p w14:paraId="5D7CFA2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FR-02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אימות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(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רישום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/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התחברות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)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גבוהה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 </w:t>
      </w:r>
    </w:p>
    <w:p w14:paraId="1E95F84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FR-03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תצוגה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גרפית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(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חודש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/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שבוע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/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יום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)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בינונית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 </w:t>
      </w:r>
    </w:p>
    <w:p w14:paraId="7A6349A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E0EA2C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דרישות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לא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פונקציונליות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22869A6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מזהה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תיאור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סטנדרט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|  </w:t>
      </w:r>
    </w:p>
    <w:p w14:paraId="20DE6EE3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|----------|------------|-------------|  </w:t>
      </w:r>
    </w:p>
    <w:p w14:paraId="1050AB8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NFR-01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תגובתיות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במכשירים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שונים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W3C |  </w:t>
      </w:r>
    </w:p>
    <w:p w14:paraId="01D1CC5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NFR-02 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זמן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טעינה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&lt; 2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שניות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ISO 9241 |  </w:t>
      </w:r>
    </w:p>
    <w:p w14:paraId="6899CF9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6FBDE2D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62B372A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1942149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**3.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ארכיטקטורת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מערכת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171B8C0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תרשים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זרימת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נתונים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16D735A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</w:t>
      </w:r>
    </w:p>
    <w:p w14:paraId="5932AE2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[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] </w:t>
      </w:r>
      <w:r w:rsidRPr="00923E3D">
        <w:rPr>
          <w:rFonts w:asciiTheme="majorHAnsi" w:eastAsiaTheme="majorEastAsia" w:hAnsiTheme="majorHAnsi" w:cstheme="majorBidi" w:hint="eastAsia"/>
          <w:b/>
          <w:color w:val="0066CC"/>
          <w:spacing w:val="5"/>
          <w:kern w:val="28"/>
          <w:sz w:val="24"/>
          <w:szCs w:val="24"/>
        </w:rPr>
        <w:t>→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[Frontend: React] </w:t>
      </w:r>
      <w:r w:rsidRPr="00923E3D">
        <w:rPr>
          <w:rFonts w:asciiTheme="majorHAnsi" w:eastAsiaTheme="majorEastAsia" w:hAnsiTheme="majorHAnsi" w:cstheme="majorBidi" w:hint="eastAsia"/>
          <w:b/>
          <w:color w:val="0066CC"/>
          <w:spacing w:val="5"/>
          <w:kern w:val="28"/>
          <w:sz w:val="24"/>
          <w:szCs w:val="24"/>
        </w:rPr>
        <w:t>→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[Backend: Node.js] </w:t>
      </w:r>
      <w:r w:rsidRPr="00923E3D">
        <w:rPr>
          <w:rFonts w:asciiTheme="majorHAnsi" w:eastAsiaTheme="majorEastAsia" w:hAnsiTheme="majorHAnsi" w:cstheme="majorBidi" w:hint="eastAsia"/>
          <w:b/>
          <w:color w:val="0066CC"/>
          <w:spacing w:val="5"/>
          <w:kern w:val="28"/>
          <w:sz w:val="24"/>
          <w:szCs w:val="24"/>
        </w:rPr>
        <w:t>→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[MongoDB]</w:t>
      </w:r>
    </w:p>
    <w:p w14:paraId="084FB72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</w:t>
      </w:r>
    </w:p>
    <w:p w14:paraId="75323AB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23037FB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מחסנית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טכנולוגיות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58480F8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Frontend:*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React, Material-UI, TypeScript  </w:t>
      </w:r>
    </w:p>
    <w:p w14:paraId="5F87E19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Backend:*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Node.js, Express, Mongoose  </w:t>
      </w:r>
    </w:p>
    <w:p w14:paraId="7AE739B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אבטחה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JWT, </w:t>
      </w: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bcrypt</w:t>
      </w:r>
      <w:proofErr w:type="spell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139F3BF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5ECB413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36921C2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1E4E9B9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**4.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תרשימי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UML**  </w:t>
      </w:r>
    </w:p>
    <w:p w14:paraId="48B4F6F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תרשים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מחלקות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(Class Diagram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):*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6173DB5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```mermaid</w:t>
      </w:r>
    </w:p>
    <w:p w14:paraId="34B18DF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classDiagram</w:t>
      </w:r>
      <w:proofErr w:type="spellEnd"/>
    </w:p>
    <w:p w14:paraId="1AA0FB6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class User {</w:t>
      </w:r>
    </w:p>
    <w:p w14:paraId="2CD965C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+_id: </w:t>
      </w: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ObjectId</w:t>
      </w:r>
      <w:proofErr w:type="spellEnd"/>
    </w:p>
    <w:p w14:paraId="2B214D9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+username: String</w:t>
      </w:r>
    </w:p>
    <w:p w14:paraId="37AA87B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+password: String</w:t>
      </w:r>
    </w:p>
    <w:p w14:paraId="2424C2C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save(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)</w:t>
      </w:r>
    </w:p>
    <w:p w14:paraId="31523E7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}</w:t>
      </w:r>
    </w:p>
    <w:p w14:paraId="3B32343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class Event {</w:t>
      </w:r>
    </w:p>
    <w:p w14:paraId="100A008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+_id: </w:t>
      </w: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ObjectId</w:t>
      </w:r>
      <w:proofErr w:type="spellEnd"/>
    </w:p>
    <w:p w14:paraId="6AC390D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+title: String</w:t>
      </w:r>
    </w:p>
    <w:p w14:paraId="6B975DD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+start: Date</w:t>
      </w:r>
    </w:p>
    <w:p w14:paraId="28F8F37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    +user: User</w:t>
      </w:r>
    </w:p>
    <w:p w14:paraId="71A1637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}</w:t>
      </w:r>
    </w:p>
    <w:p w14:paraId="5771A56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User "1" --&gt; "n" Event</w:t>
      </w:r>
    </w:p>
    <w:p w14:paraId="3DE2F38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</w:t>
      </w:r>
    </w:p>
    <w:p w14:paraId="46A541B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CD78BE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תרשים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רצף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(Sequence Diagram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):*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041F2F7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```mermaid</w:t>
      </w:r>
    </w:p>
    <w:p w14:paraId="3B6D404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sequenceDiagram</w:t>
      </w:r>
      <w:proofErr w:type="spellEnd"/>
    </w:p>
    <w:p w14:paraId="6946A46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-&gt;&gt;Frontend: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הוספת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חדש</w:t>
      </w:r>
    </w:p>
    <w:p w14:paraId="561EC6E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lastRenderedPageBreak/>
        <w:t xml:space="preserve">    Frontend-&gt;&gt;Backend: POST /</w:t>
      </w:r>
      <w:proofErr w:type="spell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api</w:t>
      </w:r>
      <w:proofErr w:type="spell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/events</w:t>
      </w:r>
    </w:p>
    <w:p w14:paraId="75C0AB68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Backend-&gt;&gt;MongoDB: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שמירת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</w:t>
      </w:r>
    </w:p>
    <w:p w14:paraId="7B7CB6C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MongoDB--&gt;&gt;Backend: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אישור</w:t>
      </w:r>
    </w:p>
    <w:p w14:paraId="7A7CF63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Backend--&gt;&gt;Frontend: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תגובה</w:t>
      </w:r>
    </w:p>
    <w:p w14:paraId="26FD800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 Frontend--&gt;&gt;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עדכון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תצוגה</w:t>
      </w:r>
    </w:p>
    <w:p w14:paraId="6626733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```</w:t>
      </w:r>
    </w:p>
    <w:p w14:paraId="6C1F3F4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05CA698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413EE31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249BBA8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**5.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תיאור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טכנולוגיות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054FDBE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Frontend:*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63B5223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React:*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ספרייה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לבניית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UI  </w:t>
      </w:r>
    </w:p>
    <w:p w14:paraId="36EE48E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**Material-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UI:*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עיצוב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spell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רספונסיבי</w:t>
      </w:r>
      <w:proofErr w:type="spell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6E6FDD9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Axios:*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תקשורת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השרת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54941C7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5114761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Backend:*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1902418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Node.js:*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סביבת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ריצה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0699436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MongoDB:*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בסיס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נתונים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NoSQL  </w:t>
      </w:r>
    </w:p>
    <w:p w14:paraId="40BB419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 **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JWT:*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ניהול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spell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סשן</w:t>
      </w:r>
      <w:proofErr w:type="spellEnd"/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מאובטח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6AD158F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7C4FAEC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17F13CF3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1CBBE75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**6.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תרחישי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שימוש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6FA766E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תרחיש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1: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יצירת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042455E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lastRenderedPageBreak/>
        <w:t xml:space="preserve">1.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נכנס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למערכת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01008DF6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2.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לוחץ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על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"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אירוע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חדש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"  </w:t>
      </w:r>
    </w:p>
    <w:p w14:paraId="0D52C05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3.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ממלא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פרטים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(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כותרת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,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תאריך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,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צבע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)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3AA9259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4.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המערכת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שומרת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האירוע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ומציגה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אותו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ביומן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061302DC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22615F2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####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תרחיש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2: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התחברות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0C8D367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1.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מזין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וסיסמה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206F230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2.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המערכת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בודקת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הפרטים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מול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MongoDB  </w:t>
      </w:r>
    </w:p>
    <w:p w14:paraId="629FE5C3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3.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מחזירה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טוקן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גישה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</w:t>
      </w:r>
    </w:p>
    <w:p w14:paraId="2B3E4D5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102A0B34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37FC8263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6D22E82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**7.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מסמך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בדיקות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6F31185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תרחיש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צפי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>** |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תוצאה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|  </w:t>
      </w:r>
    </w:p>
    <w:p w14:paraId="49801C0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|------------|---------|------------|  </w:t>
      </w:r>
    </w:p>
    <w:p w14:paraId="52BFD83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רישום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משתמש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חדש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| 201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Created | </w:t>
      </w:r>
      <w:r w:rsidRPr="00923E3D">
        <w:rPr>
          <w:rFonts w:ascii="Segoe UI Emoji" w:eastAsiaTheme="majorEastAsia" w:hAnsi="Segoe UI Emoji" w:cs="Segoe UI Emoji"/>
          <w:b/>
          <w:color w:val="0066CC"/>
          <w:spacing w:val="5"/>
          <w:kern w:val="28"/>
          <w:sz w:val="24"/>
          <w:szCs w:val="24"/>
        </w:rPr>
        <w:t>✔️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 </w:t>
      </w:r>
    </w:p>
    <w:p w14:paraId="24D76FA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|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כניסה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סיסמה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שגויה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| 401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Unauthorized | </w:t>
      </w:r>
      <w:r w:rsidRPr="00923E3D">
        <w:rPr>
          <w:rFonts w:ascii="Segoe UI Emoji" w:eastAsiaTheme="majorEastAsia" w:hAnsi="Segoe UI Emoji" w:cs="Segoe UI Emoji"/>
          <w:b/>
          <w:color w:val="0066CC"/>
          <w:spacing w:val="5"/>
          <w:kern w:val="28"/>
          <w:sz w:val="24"/>
          <w:szCs w:val="24"/>
        </w:rPr>
        <w:t>✔️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|  </w:t>
      </w:r>
    </w:p>
    <w:p w14:paraId="77E25AA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1BD0A2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0C3BE85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714E225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### **8.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נספחים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**  </w:t>
      </w:r>
    </w:p>
    <w:p w14:paraId="5D87FBF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1.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קוד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מקור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 [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קישור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GitHub](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#)  </w:t>
      </w:r>
    </w:p>
    <w:p w14:paraId="44D9C131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2. 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תמונות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מסך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70D550C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   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![</w:t>
      </w:r>
      <w:proofErr w:type="gramEnd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דוגמה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](https://via.placeholder.com/400x200?text=Calendar+UI)  </w:t>
      </w:r>
    </w:p>
    <w:p w14:paraId="428A1780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6B45E8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---</w:t>
      </w:r>
    </w:p>
    <w:p w14:paraId="109BDA8F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61C4E2E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הערות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46F01752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לעדכן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הפרטים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האישיים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בדף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השער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.  </w:t>
      </w:r>
    </w:p>
    <w:p w14:paraId="03BB921D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מומלץ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להוסיף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תמונות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מסך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מהאפליקציה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הסופית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.  </w:t>
      </w:r>
    </w:p>
    <w:p w14:paraId="4DE11689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F2A61DB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**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ניתן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להמיר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טקסט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זה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-Word/PDF </w:t>
      </w:r>
      <w:proofErr w:type="gramStart"/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באמצעות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:*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*  </w:t>
      </w:r>
    </w:p>
    <w:p w14:paraId="27F8F177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1.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העתקה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והדבקה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-Word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עם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עיצוב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ידני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.  </w:t>
      </w:r>
    </w:p>
    <w:p w14:paraId="14543315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2.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שימוש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ב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-[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Markdown to DOCX </w:t>
      </w:r>
      <w:proofErr w:type="gramStart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Converter](</w:t>
      </w:r>
      <w:proofErr w:type="gramEnd"/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 xml:space="preserve">https://markdowntodocx.com/).  </w:t>
      </w:r>
    </w:p>
    <w:p w14:paraId="7D385FBA" w14:textId="77777777" w:rsidR="00923E3D" w:rsidRPr="00923E3D" w:rsidRDefault="00923E3D" w:rsidP="00923E3D">
      <w:pPr>
        <w:jc w:val="right"/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</w:pPr>
    </w:p>
    <w:p w14:paraId="422A0392" w14:textId="76BD5E20" w:rsidR="00283938" w:rsidRPr="00923E3D" w:rsidRDefault="00923E3D" w:rsidP="00923E3D">
      <w:pPr>
        <w:jc w:val="right"/>
        <w:rPr>
          <w:sz w:val="24"/>
          <w:szCs w:val="24"/>
        </w:rPr>
      </w:pP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לשאלות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נוספות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,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פנה</w:t>
      </w:r>
      <w:r w:rsidRPr="00923E3D">
        <w:rPr>
          <w:rFonts w:asciiTheme="majorHAnsi" w:eastAsiaTheme="majorEastAsia" w:hAnsiTheme="majorHAnsi" w:cs="Times New Roman"/>
          <w:b/>
          <w:color w:val="0066CC"/>
          <w:spacing w:val="5"/>
          <w:kern w:val="28"/>
          <w:sz w:val="24"/>
          <w:szCs w:val="24"/>
          <w:rtl/>
          <w:lang w:bidi="he-IL"/>
        </w:rPr>
        <w:t xml:space="preserve"> </w:t>
      </w:r>
      <w:r w:rsidRPr="00923E3D">
        <w:rPr>
          <w:rFonts w:asciiTheme="majorHAnsi" w:eastAsiaTheme="majorEastAsia" w:hAnsiTheme="majorHAnsi" w:cs="Times New Roman" w:hint="cs"/>
          <w:b/>
          <w:color w:val="0066CC"/>
          <w:spacing w:val="5"/>
          <w:kern w:val="28"/>
          <w:sz w:val="24"/>
          <w:szCs w:val="24"/>
          <w:rtl/>
          <w:lang w:bidi="he-IL"/>
        </w:rPr>
        <w:t>אליי</w:t>
      </w:r>
      <w:r w:rsidRPr="00923E3D">
        <w:rPr>
          <w:rFonts w:asciiTheme="majorHAnsi" w:eastAsiaTheme="majorEastAsia" w:hAnsiTheme="majorHAnsi" w:cstheme="majorBidi"/>
          <w:b/>
          <w:color w:val="0066CC"/>
          <w:spacing w:val="5"/>
          <w:kern w:val="28"/>
          <w:sz w:val="24"/>
          <w:szCs w:val="24"/>
        </w:rPr>
        <w:t>!</w:t>
      </w:r>
    </w:p>
    <w:sectPr w:rsidR="00283938" w:rsidRPr="00923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546622">
    <w:abstractNumId w:val="8"/>
  </w:num>
  <w:num w:numId="2" w16cid:durableId="1116218653">
    <w:abstractNumId w:val="6"/>
  </w:num>
  <w:num w:numId="3" w16cid:durableId="1309943417">
    <w:abstractNumId w:val="5"/>
  </w:num>
  <w:num w:numId="4" w16cid:durableId="647444005">
    <w:abstractNumId w:val="4"/>
  </w:num>
  <w:num w:numId="5" w16cid:durableId="699479376">
    <w:abstractNumId w:val="7"/>
  </w:num>
  <w:num w:numId="6" w16cid:durableId="509878731">
    <w:abstractNumId w:val="3"/>
  </w:num>
  <w:num w:numId="7" w16cid:durableId="286157595">
    <w:abstractNumId w:val="2"/>
  </w:num>
  <w:num w:numId="8" w16cid:durableId="921718961">
    <w:abstractNumId w:val="1"/>
  </w:num>
  <w:num w:numId="9" w16cid:durableId="165657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938"/>
    <w:rsid w:val="0029639D"/>
    <w:rsid w:val="00326F90"/>
    <w:rsid w:val="00923E3D"/>
    <w:rsid w:val="00AA1D8D"/>
    <w:rsid w:val="00B47730"/>
    <w:rsid w:val="00CB0664"/>
    <w:rsid w:val="00D44F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BC6D7"/>
  <w14:defaultImageDpi w14:val="300"/>
  <w15:docId w15:val="{D20CD2B8-A989-4934-9621-677E329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חיים צימרמן</cp:lastModifiedBy>
  <cp:revision>2</cp:revision>
  <dcterms:created xsi:type="dcterms:W3CDTF">2013-12-23T23:15:00Z</dcterms:created>
  <dcterms:modified xsi:type="dcterms:W3CDTF">2025-04-26T20:11:00Z</dcterms:modified>
  <cp:category/>
</cp:coreProperties>
</file>